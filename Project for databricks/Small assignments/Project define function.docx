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FA" w:rsidRPr="005A3791" w:rsidRDefault="009D728A" w:rsidP="005A3791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5A3791">
        <w:rPr>
          <w:rFonts w:ascii="Times New Roman" w:hAnsi="Times New Roman" w:cs="Times New Roman"/>
          <w:color w:val="auto"/>
        </w:rPr>
        <w:t>User-defined Functions and Lambda Functions in Python</w:t>
      </w:r>
    </w:p>
    <w:p w:rsidR="004668FA" w:rsidRPr="009A1CFE" w:rsidRDefault="009A1CFE" w:rsidP="009D728A">
      <w:pPr>
        <w:jc w:val="center"/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Student</w:t>
      </w:r>
      <w:r w:rsidR="009D728A" w:rsidRPr="009A1CFE">
        <w:rPr>
          <w:rFonts w:ascii="Times New Roman" w:hAnsi="Times New Roman" w:cs="Times New Roman"/>
        </w:rPr>
        <w:t xml:space="preserve">: </w:t>
      </w:r>
      <w:proofErr w:type="spellStart"/>
      <w:r w:rsidRPr="009A1CFE">
        <w:rPr>
          <w:rFonts w:ascii="Times New Roman" w:hAnsi="Times New Roman" w:cs="Times New Roman"/>
        </w:rPr>
        <w:t>Nachiket</w:t>
      </w:r>
      <w:proofErr w:type="spellEnd"/>
      <w:r w:rsidRPr="009A1CFE">
        <w:rPr>
          <w:rFonts w:ascii="Times New Roman" w:hAnsi="Times New Roman" w:cs="Times New Roman"/>
        </w:rPr>
        <w:t xml:space="preserve"> </w:t>
      </w:r>
      <w:proofErr w:type="spellStart"/>
      <w:r w:rsidRPr="009A1CFE">
        <w:rPr>
          <w:rFonts w:ascii="Times New Roman" w:hAnsi="Times New Roman" w:cs="Times New Roman"/>
        </w:rPr>
        <w:t>Prajapati</w:t>
      </w:r>
      <w:proofErr w:type="spellEnd"/>
    </w:p>
    <w:p w:rsidR="004668FA" w:rsidRPr="009A1CFE" w:rsidRDefault="009A1CFE" w:rsidP="009D728A">
      <w:pPr>
        <w:jc w:val="center"/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C19 (NCPL)</w:t>
      </w:r>
    </w:p>
    <w:p w:rsidR="009A1CFE" w:rsidRPr="009A1CFE" w:rsidRDefault="009A1CFE" w:rsidP="009D728A">
      <w:pPr>
        <w:jc w:val="center"/>
        <w:rPr>
          <w:rFonts w:ascii="Times New Roman" w:hAnsi="Times New Roman" w:cs="Times New Roman"/>
        </w:rPr>
      </w:pPr>
      <w:proofErr w:type="gramStart"/>
      <w:r w:rsidRPr="009A1CFE">
        <w:rPr>
          <w:rFonts w:ascii="Times New Roman" w:hAnsi="Times New Roman" w:cs="Times New Roman"/>
        </w:rPr>
        <w:t>Instructor :-</w:t>
      </w:r>
      <w:proofErr w:type="gramEnd"/>
      <w:r w:rsidRPr="009A1CFE">
        <w:rPr>
          <w:rFonts w:ascii="Times New Roman" w:hAnsi="Times New Roman" w:cs="Times New Roman"/>
        </w:rPr>
        <w:t xml:space="preserve"> </w:t>
      </w:r>
      <w:proofErr w:type="spellStart"/>
      <w:r w:rsidRPr="009A1CFE">
        <w:rPr>
          <w:rFonts w:ascii="Times New Roman" w:hAnsi="Times New Roman" w:cs="Times New Roman"/>
        </w:rPr>
        <w:t>Mallikarjun</w:t>
      </w:r>
      <w:proofErr w:type="spellEnd"/>
      <w:r w:rsidRPr="009A1CFE">
        <w:rPr>
          <w:rFonts w:ascii="Times New Roman" w:hAnsi="Times New Roman" w:cs="Times New Roman"/>
        </w:rPr>
        <w:t xml:space="preserve"> sir</w:t>
      </w:r>
    </w:p>
    <w:p w:rsidR="004668FA" w:rsidRPr="009A1CFE" w:rsidRDefault="009D728A">
      <w:pPr>
        <w:pStyle w:val="Heading1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Introduction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 xml:space="preserve">This document demonstrates the usage of user-defined functions and lambda functions in Python. It includes examples of both types of functions and shows </w:t>
      </w:r>
      <w:r w:rsidRPr="009A1CFE">
        <w:rPr>
          <w:rFonts w:ascii="Times New Roman" w:hAnsi="Times New Roman" w:cs="Times New Roman"/>
        </w:rPr>
        <w:t>how to replicate the functionality of user-defined functions using lambda functions.</w:t>
      </w:r>
    </w:p>
    <w:p w:rsidR="004668FA" w:rsidRPr="009A1CFE" w:rsidRDefault="009D728A">
      <w:pPr>
        <w:pStyle w:val="Heading1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1. User-defined Functions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User-defined functions are functions that are defined by users to perform specific tasks. They are defined using the 'def' keyword in Python.</w:t>
      </w:r>
    </w:p>
    <w:p w:rsidR="004668FA" w:rsidRPr="009A1CFE" w:rsidRDefault="009D728A">
      <w:pPr>
        <w:pStyle w:val="Heading2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Exa</w:t>
      </w:r>
      <w:r w:rsidRPr="009A1CFE">
        <w:rPr>
          <w:rFonts w:ascii="Times New Roman" w:hAnsi="Times New Roman" w:cs="Times New Roman"/>
          <w:color w:val="auto"/>
        </w:rPr>
        <w:t>mple 1: Addition Function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br/>
      </w:r>
      <w:proofErr w:type="gramStart"/>
      <w:r w:rsidRPr="009A1CFE">
        <w:rPr>
          <w:rFonts w:ascii="Times New Roman" w:hAnsi="Times New Roman" w:cs="Times New Roman"/>
        </w:rPr>
        <w:t>def</w:t>
      </w:r>
      <w:proofErr w:type="gramEnd"/>
      <w:r w:rsidRPr="009A1CFE">
        <w:rPr>
          <w:rFonts w:ascii="Times New Roman" w:hAnsi="Times New Roman" w:cs="Times New Roman"/>
        </w:rPr>
        <w:t xml:space="preserve"> add(a, b):</w:t>
      </w:r>
      <w:r w:rsidRPr="009A1CFE">
        <w:rPr>
          <w:rFonts w:ascii="Times New Roman" w:hAnsi="Times New Roman" w:cs="Times New Roman"/>
        </w:rPr>
        <w:br/>
        <w:t xml:space="preserve">    return a + b</w:t>
      </w:r>
      <w:r w:rsidRPr="009A1CFE">
        <w:rPr>
          <w:rFonts w:ascii="Times New Roman" w:hAnsi="Times New Roman" w:cs="Times New Roman"/>
        </w:rPr>
        <w:br/>
      </w:r>
      <w:r w:rsidRPr="009A1CFE">
        <w:rPr>
          <w:rFonts w:ascii="Times New Roman" w:hAnsi="Times New Roman" w:cs="Times New Roman"/>
        </w:rPr>
        <w:br/>
        <w:t># Usage</w:t>
      </w:r>
      <w:r w:rsidRPr="009A1CFE">
        <w:rPr>
          <w:rFonts w:ascii="Times New Roman" w:hAnsi="Times New Roman" w:cs="Times New Roman"/>
        </w:rPr>
        <w:br/>
        <w:t>result = add(3, 5)</w:t>
      </w:r>
      <w:r w:rsidRPr="009A1CFE">
        <w:rPr>
          <w:rFonts w:ascii="Times New Roman" w:hAnsi="Times New Roman" w:cs="Times New Roman"/>
        </w:rPr>
        <w:br/>
        <w:t>print("Addition Result:", result)</w:t>
      </w:r>
      <w:r w:rsidRPr="009A1CFE">
        <w:rPr>
          <w:rFonts w:ascii="Times New Roman" w:hAnsi="Times New Roman" w:cs="Times New Roman"/>
        </w:rPr>
        <w:br/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In this example, 'add' is a user-defined function that takes two parameters and returns their sum.</w:t>
      </w:r>
    </w:p>
    <w:p w:rsidR="004668FA" w:rsidRPr="009A1CFE" w:rsidRDefault="009D728A">
      <w:pPr>
        <w:pStyle w:val="Heading2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Example 2: String Concatenation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br/>
      </w:r>
      <w:proofErr w:type="gramStart"/>
      <w:r w:rsidRPr="009A1CFE">
        <w:rPr>
          <w:rFonts w:ascii="Times New Roman" w:hAnsi="Times New Roman" w:cs="Times New Roman"/>
        </w:rPr>
        <w:t>de</w:t>
      </w:r>
      <w:r w:rsidRPr="009A1CFE">
        <w:rPr>
          <w:rFonts w:ascii="Times New Roman" w:hAnsi="Times New Roman" w:cs="Times New Roman"/>
        </w:rPr>
        <w:t>f</w:t>
      </w:r>
      <w:proofErr w:type="gramEnd"/>
      <w:r w:rsidRPr="009A1CFE">
        <w:rPr>
          <w:rFonts w:ascii="Times New Roman" w:hAnsi="Times New Roman" w:cs="Times New Roman"/>
        </w:rPr>
        <w:t xml:space="preserve"> concatenate(str1, str2):</w:t>
      </w:r>
      <w:r w:rsidRPr="009A1CFE">
        <w:rPr>
          <w:rFonts w:ascii="Times New Roman" w:hAnsi="Times New Roman" w:cs="Times New Roman"/>
        </w:rPr>
        <w:br/>
        <w:t xml:space="preserve">    return str1 + " " + str2</w:t>
      </w:r>
      <w:r w:rsidRPr="009A1CFE">
        <w:rPr>
          <w:rFonts w:ascii="Times New Roman" w:hAnsi="Times New Roman" w:cs="Times New Roman"/>
        </w:rPr>
        <w:br/>
      </w:r>
      <w:r w:rsidRPr="009A1CFE">
        <w:rPr>
          <w:rFonts w:ascii="Times New Roman" w:hAnsi="Times New Roman" w:cs="Times New Roman"/>
        </w:rPr>
        <w:br/>
        <w:t># Usage</w:t>
      </w:r>
      <w:r w:rsidRPr="009A1CFE">
        <w:rPr>
          <w:rFonts w:ascii="Times New Roman" w:hAnsi="Times New Roman" w:cs="Times New Roman"/>
        </w:rPr>
        <w:br/>
        <w:t>result = concatenate("Hello", "World")</w:t>
      </w:r>
      <w:r w:rsidRPr="009A1CFE">
        <w:rPr>
          <w:rFonts w:ascii="Times New Roman" w:hAnsi="Times New Roman" w:cs="Times New Roman"/>
        </w:rPr>
        <w:br/>
        <w:t>print("Concatenation Result:", result)</w:t>
      </w:r>
      <w:r w:rsidRPr="009A1CFE">
        <w:rPr>
          <w:rFonts w:ascii="Times New Roman" w:hAnsi="Times New Roman" w:cs="Times New Roman"/>
        </w:rPr>
        <w:br/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lastRenderedPageBreak/>
        <w:t>This 'concatenate' function takes two string parameters and combines them with a space in between.</w:t>
      </w:r>
    </w:p>
    <w:p w:rsidR="004668FA" w:rsidRPr="009A1CFE" w:rsidRDefault="009D728A">
      <w:pPr>
        <w:pStyle w:val="Heading1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2. Lambda Fun</w:t>
      </w:r>
      <w:r w:rsidRPr="009A1CFE">
        <w:rPr>
          <w:rFonts w:ascii="Times New Roman" w:hAnsi="Times New Roman" w:cs="Times New Roman"/>
          <w:color w:val="auto"/>
        </w:rPr>
        <w:t>ctions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Lambda functions, also known as anonymous functions, are small, single-expression functions that do not require a name. They are defined using the 'lambda' keyword in Python.</w:t>
      </w:r>
    </w:p>
    <w:p w:rsidR="004668FA" w:rsidRPr="009A1CFE" w:rsidRDefault="009D728A">
      <w:pPr>
        <w:pStyle w:val="Heading2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Example 1: Addition Function with Lambda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br/>
        <w:t># Lambda function for addition</w:t>
      </w:r>
      <w:r w:rsidRPr="009A1CFE">
        <w:rPr>
          <w:rFonts w:ascii="Times New Roman" w:hAnsi="Times New Roman" w:cs="Times New Roman"/>
        </w:rPr>
        <w:br/>
        <w:t>a</w:t>
      </w:r>
      <w:r w:rsidRPr="009A1CFE">
        <w:rPr>
          <w:rFonts w:ascii="Times New Roman" w:hAnsi="Times New Roman" w:cs="Times New Roman"/>
        </w:rPr>
        <w:t>dd_lambda = lambda a, b: a + b</w:t>
      </w:r>
      <w:r w:rsidRPr="009A1CFE">
        <w:rPr>
          <w:rFonts w:ascii="Times New Roman" w:hAnsi="Times New Roman" w:cs="Times New Roman"/>
        </w:rPr>
        <w:br/>
      </w:r>
      <w:r w:rsidRPr="009A1CFE">
        <w:rPr>
          <w:rFonts w:ascii="Times New Roman" w:hAnsi="Times New Roman" w:cs="Times New Roman"/>
        </w:rPr>
        <w:br/>
        <w:t># Usage</w:t>
      </w:r>
      <w:r w:rsidRPr="009A1CFE">
        <w:rPr>
          <w:rFonts w:ascii="Times New Roman" w:hAnsi="Times New Roman" w:cs="Times New Roman"/>
        </w:rPr>
        <w:br/>
        <w:t>result = add_</w:t>
      </w:r>
      <w:proofErr w:type="gramStart"/>
      <w:r w:rsidRPr="009A1CFE">
        <w:rPr>
          <w:rFonts w:ascii="Times New Roman" w:hAnsi="Times New Roman" w:cs="Times New Roman"/>
        </w:rPr>
        <w:t>lambda(</w:t>
      </w:r>
      <w:proofErr w:type="gramEnd"/>
      <w:r w:rsidRPr="009A1CFE">
        <w:rPr>
          <w:rFonts w:ascii="Times New Roman" w:hAnsi="Times New Roman" w:cs="Times New Roman"/>
        </w:rPr>
        <w:t>3, 5)</w:t>
      </w:r>
      <w:r w:rsidRPr="009A1CFE">
        <w:rPr>
          <w:rFonts w:ascii="Times New Roman" w:hAnsi="Times New Roman" w:cs="Times New Roman"/>
        </w:rPr>
        <w:br/>
        <w:t>print("Addition Result (Lambda):", result)</w:t>
      </w:r>
      <w:r w:rsidRPr="009A1CFE">
        <w:rPr>
          <w:rFonts w:ascii="Times New Roman" w:hAnsi="Times New Roman" w:cs="Times New Roman"/>
        </w:rPr>
        <w:br/>
      </w:r>
    </w:p>
    <w:p w:rsidR="004668FA" w:rsidRPr="009A1CFE" w:rsidRDefault="009D728A">
      <w:pPr>
        <w:pStyle w:val="Heading2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Example 2: String Concatenation with Lambda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br/>
        <w:t># Lambda function for concatenation</w:t>
      </w:r>
      <w:r w:rsidRPr="009A1CFE">
        <w:rPr>
          <w:rFonts w:ascii="Times New Roman" w:hAnsi="Times New Roman" w:cs="Times New Roman"/>
        </w:rPr>
        <w:br/>
        <w:t>concatenate_lambda = lambda str1, str2: str1 + " " + str2</w:t>
      </w:r>
      <w:r w:rsidRPr="009A1CFE">
        <w:rPr>
          <w:rFonts w:ascii="Times New Roman" w:hAnsi="Times New Roman" w:cs="Times New Roman"/>
        </w:rPr>
        <w:br/>
      </w:r>
      <w:r w:rsidRPr="009A1CFE">
        <w:rPr>
          <w:rFonts w:ascii="Times New Roman" w:hAnsi="Times New Roman" w:cs="Times New Roman"/>
        </w:rPr>
        <w:br/>
        <w:t># Usag</w:t>
      </w:r>
      <w:r w:rsidRPr="009A1CFE">
        <w:rPr>
          <w:rFonts w:ascii="Times New Roman" w:hAnsi="Times New Roman" w:cs="Times New Roman"/>
        </w:rPr>
        <w:t>e</w:t>
      </w:r>
      <w:r w:rsidRPr="009A1CFE">
        <w:rPr>
          <w:rFonts w:ascii="Times New Roman" w:hAnsi="Times New Roman" w:cs="Times New Roman"/>
        </w:rPr>
        <w:br/>
        <w:t>result = concatenate_</w:t>
      </w:r>
      <w:proofErr w:type="gramStart"/>
      <w:r w:rsidRPr="009A1CFE">
        <w:rPr>
          <w:rFonts w:ascii="Times New Roman" w:hAnsi="Times New Roman" w:cs="Times New Roman"/>
        </w:rPr>
        <w:t>lambda(</w:t>
      </w:r>
      <w:proofErr w:type="gramEnd"/>
      <w:r w:rsidRPr="009A1CFE">
        <w:rPr>
          <w:rFonts w:ascii="Times New Roman" w:hAnsi="Times New Roman" w:cs="Times New Roman"/>
        </w:rPr>
        <w:t>"Hello", "World")</w:t>
      </w:r>
      <w:r w:rsidRPr="009A1CFE">
        <w:rPr>
          <w:rFonts w:ascii="Times New Roman" w:hAnsi="Times New Roman" w:cs="Times New Roman"/>
        </w:rPr>
        <w:br/>
        <w:t>print("Concatenation Result (Lambda):", result)</w:t>
      </w:r>
      <w:r w:rsidRPr="009A1CFE">
        <w:rPr>
          <w:rFonts w:ascii="Times New Roman" w:hAnsi="Times New Roman" w:cs="Times New Roman"/>
        </w:rPr>
        <w:br/>
      </w:r>
    </w:p>
    <w:p w:rsidR="004668FA" w:rsidRPr="009A1CFE" w:rsidRDefault="009D728A">
      <w:pPr>
        <w:pStyle w:val="Heading1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3. Replicating User-defined Functions with Lambda Functions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It’s possible to replicate simple user-defined functions with lambda functions for quick, single-li</w:t>
      </w:r>
      <w:r w:rsidRPr="009A1CFE">
        <w:rPr>
          <w:rFonts w:ascii="Times New Roman" w:hAnsi="Times New Roman" w:cs="Times New Roman"/>
        </w:rPr>
        <w:t>ne operations. Here are the same examples replicated using lambda functions to illustrate this.</w:t>
      </w:r>
    </w:p>
    <w:p w:rsidR="004668FA" w:rsidRPr="009A1CFE" w:rsidRDefault="009D728A">
      <w:pPr>
        <w:pStyle w:val="Heading2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Example 1: Replicating 'add' function with 'lambda'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br/>
        <w:t># Lambda function equivalent</w:t>
      </w:r>
      <w:r w:rsidRPr="009A1CFE">
        <w:rPr>
          <w:rFonts w:ascii="Times New Roman" w:hAnsi="Times New Roman" w:cs="Times New Roman"/>
        </w:rPr>
        <w:br/>
        <w:t>add_lambda = lambda a, b: a + b</w:t>
      </w:r>
      <w:r w:rsidRPr="009A1CFE">
        <w:rPr>
          <w:rFonts w:ascii="Times New Roman" w:hAnsi="Times New Roman" w:cs="Times New Roman"/>
        </w:rPr>
        <w:br/>
      </w:r>
    </w:p>
    <w:p w:rsidR="004668FA" w:rsidRPr="009A1CFE" w:rsidRDefault="009D728A">
      <w:pPr>
        <w:pStyle w:val="Heading2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t>Example 2: Replicating 'concatenate' function</w:t>
      </w:r>
      <w:r w:rsidRPr="009A1CFE">
        <w:rPr>
          <w:rFonts w:ascii="Times New Roman" w:hAnsi="Times New Roman" w:cs="Times New Roman"/>
          <w:color w:val="auto"/>
        </w:rPr>
        <w:t xml:space="preserve"> with 'lambda'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br/>
        <w:t># Lambda function equivalent</w:t>
      </w:r>
      <w:r w:rsidRPr="009A1CFE">
        <w:rPr>
          <w:rFonts w:ascii="Times New Roman" w:hAnsi="Times New Roman" w:cs="Times New Roman"/>
        </w:rPr>
        <w:br/>
        <w:t>concatenate_lambda = lambda str1, str2: str1 + " " + str2</w:t>
      </w:r>
      <w:r w:rsidRPr="009A1CFE">
        <w:rPr>
          <w:rFonts w:ascii="Times New Roman" w:hAnsi="Times New Roman" w:cs="Times New Roman"/>
        </w:rPr>
        <w:br/>
      </w:r>
    </w:p>
    <w:p w:rsidR="004668FA" w:rsidRPr="009A1CFE" w:rsidRDefault="009D728A">
      <w:pPr>
        <w:pStyle w:val="Heading1"/>
        <w:rPr>
          <w:rFonts w:ascii="Times New Roman" w:hAnsi="Times New Roman" w:cs="Times New Roman"/>
          <w:color w:val="auto"/>
        </w:rPr>
      </w:pPr>
      <w:r w:rsidRPr="009A1CFE">
        <w:rPr>
          <w:rFonts w:ascii="Times New Roman" w:hAnsi="Times New Roman" w:cs="Times New Roman"/>
          <w:color w:val="auto"/>
        </w:rPr>
        <w:lastRenderedPageBreak/>
        <w:t>Conclusion</w:t>
      </w:r>
    </w:p>
    <w:p w:rsidR="004668FA" w:rsidRPr="009A1CFE" w:rsidRDefault="009D728A">
      <w:pPr>
        <w:rPr>
          <w:rFonts w:ascii="Times New Roman" w:hAnsi="Times New Roman" w:cs="Times New Roman"/>
        </w:rPr>
      </w:pPr>
      <w:r w:rsidRPr="009A1CFE">
        <w:rPr>
          <w:rFonts w:ascii="Times New Roman" w:hAnsi="Times New Roman" w:cs="Times New Roman"/>
        </w:rPr>
        <w:t>User-defined functions provide flexibility for complex operations, while lambda functions offer a quick and concise way to perform single-exp</w:t>
      </w:r>
      <w:r w:rsidRPr="009A1CFE">
        <w:rPr>
          <w:rFonts w:ascii="Times New Roman" w:hAnsi="Times New Roman" w:cs="Times New Roman"/>
        </w:rPr>
        <w:t>ression tasks. This document demonstrates how to use both types of functions and shows how to replicate user-defined functions using lambda functions in Python.</w:t>
      </w:r>
    </w:p>
    <w:sectPr w:rsidR="004668FA" w:rsidRPr="009A1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668FA"/>
    <w:rsid w:val="005A3791"/>
    <w:rsid w:val="009A1CFE"/>
    <w:rsid w:val="009D728A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Nachiket</cp:lastModifiedBy>
  <cp:revision>4</cp:revision>
  <dcterms:created xsi:type="dcterms:W3CDTF">2013-12-23T23:15:00Z</dcterms:created>
  <dcterms:modified xsi:type="dcterms:W3CDTF">2024-11-13T06:32:00Z</dcterms:modified>
  <cp:category/>
</cp:coreProperties>
</file>