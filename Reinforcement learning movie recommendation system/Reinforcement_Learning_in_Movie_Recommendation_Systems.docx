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9E" w:rsidRPr="003E0D88" w:rsidRDefault="00E11A45">
      <w:pPr>
        <w:pStyle w:val="Heading1"/>
        <w:rPr>
          <w:rFonts w:ascii="Times New Roman" w:hAnsi="Times New Roman" w:cs="Times New Roman"/>
          <w:color w:val="auto"/>
        </w:rPr>
      </w:pPr>
      <w:r w:rsidRPr="003E0D88">
        <w:rPr>
          <w:rFonts w:ascii="Times New Roman" w:hAnsi="Times New Roman" w:cs="Times New Roman"/>
          <w:color w:val="auto"/>
        </w:rPr>
        <w:t>Reinforcement Learning (RL) in Movie Recommendation Systems</w:t>
      </w:r>
    </w:p>
    <w:p w:rsidR="0073509E" w:rsidRPr="003E0D88" w:rsidRDefault="00E11A45">
      <w:pPr>
        <w:pStyle w:val="Heading2"/>
        <w:rPr>
          <w:rFonts w:ascii="Times New Roman" w:hAnsi="Times New Roman" w:cs="Times New Roman"/>
          <w:color w:val="auto"/>
        </w:rPr>
      </w:pPr>
      <w:r w:rsidRPr="003E0D88">
        <w:rPr>
          <w:rFonts w:ascii="Times New Roman" w:hAnsi="Times New Roman" w:cs="Times New Roman"/>
          <w:color w:val="auto"/>
        </w:rPr>
        <w:t>1. Introduction to Reinforcement Learning (RL) in Recommendations</w:t>
      </w:r>
    </w:p>
    <w:p w:rsidR="0073509E" w:rsidRPr="003E0D88" w:rsidRDefault="00E11A45" w:rsidP="003E0D88">
      <w:pPr>
        <w:ind w:left="270"/>
        <w:rPr>
          <w:rFonts w:ascii="Times New Roman" w:hAnsi="Times New Roman" w:cs="Times New Roman"/>
        </w:rPr>
      </w:pPr>
      <w:r w:rsidRPr="003E0D88">
        <w:rPr>
          <w:rFonts w:ascii="Times New Roman" w:hAnsi="Times New Roman" w:cs="Times New Roman"/>
        </w:rPr>
        <w:t xml:space="preserve">Reinforcement learning (RL) is an advanced approach to use machine learning in which an agent takes an action within an environment. The agent acts in order to </w:t>
      </w:r>
      <w:proofErr w:type="spellStart"/>
      <w:r w:rsidRPr="003E0D88">
        <w:rPr>
          <w:rFonts w:ascii="Times New Roman" w:hAnsi="Times New Roman" w:cs="Times New Roman"/>
        </w:rPr>
        <w:t>optimise</w:t>
      </w:r>
      <w:proofErr w:type="spellEnd"/>
      <w:r w:rsidRPr="003E0D88">
        <w:rPr>
          <w:rFonts w:ascii="Times New Roman" w:hAnsi="Times New Roman" w:cs="Times New Roman"/>
        </w:rPr>
        <w:t xml:space="preserve"> accumulated reward across time horizon. Here in this project, we have implemented RL in a sense of Q-learning algorithm to design the Personalized Movie Recommendation Systems. The system adjusts the solutions based on the user preferences and rating of movies hence, the effectiveness of the system improves in handling user interests more as times goes on.</w:t>
      </w:r>
    </w:p>
    <w:p w:rsidR="0073509E" w:rsidRPr="003E0D88" w:rsidRDefault="00E11A45">
      <w:pPr>
        <w:pStyle w:val="Heading2"/>
        <w:rPr>
          <w:rFonts w:ascii="Times New Roman" w:hAnsi="Times New Roman" w:cs="Times New Roman"/>
          <w:color w:val="auto"/>
        </w:rPr>
      </w:pPr>
      <w:r w:rsidRPr="003E0D88">
        <w:rPr>
          <w:rFonts w:ascii="Times New Roman" w:hAnsi="Times New Roman" w:cs="Times New Roman"/>
          <w:color w:val="auto"/>
        </w:rPr>
        <w:t>2. Why RL Was Chosen for This Project</w:t>
      </w:r>
    </w:p>
    <w:p w:rsidR="0073509E" w:rsidRPr="003E0D88" w:rsidRDefault="00E11A45" w:rsidP="003E0D88">
      <w:pPr>
        <w:ind w:left="270"/>
        <w:rPr>
          <w:rFonts w:ascii="Times New Roman" w:hAnsi="Times New Roman" w:cs="Times New Roman"/>
        </w:rPr>
      </w:pPr>
      <w:r w:rsidRPr="003E0D88">
        <w:rPr>
          <w:rFonts w:ascii="Times New Roman" w:hAnsi="Times New Roman" w:cs="Times New Roman"/>
        </w:rPr>
        <w:t>Existing recommendation matrices usually do not take into account the feedback of users or improve their models dynamically. Solutions, such as collaborative filtering or content-based filtering are inclined to rely on the users’ similarities or the content characteristics of the items, but are not flexible. Because of RL, the recommendation system can modify all the recommendation corresponding to the user and learn which movie genres are more adequate to him. This flexibility makes RL highly applicable for recommendation systems where constant feedback is provided to update the recommendation algorithms corresponding to the level of accuracy.</w:t>
      </w:r>
    </w:p>
    <w:p w:rsidR="0073509E" w:rsidRPr="003E0D88" w:rsidRDefault="00E11A45">
      <w:pPr>
        <w:pStyle w:val="Heading2"/>
        <w:rPr>
          <w:rFonts w:ascii="Times New Roman" w:hAnsi="Times New Roman" w:cs="Times New Roman"/>
          <w:color w:val="auto"/>
        </w:rPr>
      </w:pPr>
      <w:r w:rsidRPr="003E0D88">
        <w:rPr>
          <w:rFonts w:ascii="Times New Roman" w:hAnsi="Times New Roman" w:cs="Times New Roman"/>
          <w:color w:val="auto"/>
        </w:rPr>
        <w:t xml:space="preserve">3. Where RL is </w:t>
      </w:r>
      <w:proofErr w:type="gramStart"/>
      <w:r w:rsidRPr="003E0D88">
        <w:rPr>
          <w:rFonts w:ascii="Times New Roman" w:hAnsi="Times New Roman" w:cs="Times New Roman"/>
          <w:color w:val="auto"/>
        </w:rPr>
        <w:t>Used</w:t>
      </w:r>
      <w:proofErr w:type="gramEnd"/>
      <w:r w:rsidRPr="003E0D88">
        <w:rPr>
          <w:rFonts w:ascii="Times New Roman" w:hAnsi="Times New Roman" w:cs="Times New Roman"/>
          <w:color w:val="auto"/>
        </w:rPr>
        <w:t xml:space="preserve"> in the Project</w:t>
      </w:r>
    </w:p>
    <w:p w:rsidR="00E11A45" w:rsidRPr="003E0D88" w:rsidRDefault="00E11A45" w:rsidP="003E0D88">
      <w:pPr>
        <w:ind w:left="270"/>
        <w:rPr>
          <w:rFonts w:ascii="Times New Roman" w:hAnsi="Times New Roman" w:cs="Times New Roman"/>
        </w:rPr>
      </w:pPr>
      <w:r w:rsidRPr="003E0D88">
        <w:rPr>
          <w:rFonts w:ascii="Times New Roman" w:hAnsi="Times New Roman" w:cs="Times New Roman"/>
        </w:rPr>
        <w:t>In this project, RL is implemented to pick movies given some user given genres and ratings. We employed Q learning as a way to implement RL to learn our best policy for recommending movies to users to achieve the highest probability of positive user feedback. The project’s key RL components are:</w:t>
      </w:r>
    </w:p>
    <w:p w:rsidR="00E11A45" w:rsidRPr="003E0D88" w:rsidRDefault="00E11A45" w:rsidP="003E0D88">
      <w:pPr>
        <w:ind w:left="270"/>
        <w:rPr>
          <w:rFonts w:ascii="Times New Roman" w:hAnsi="Times New Roman" w:cs="Times New Roman"/>
        </w:rPr>
      </w:pPr>
      <w:r w:rsidRPr="003E0D88">
        <w:rPr>
          <w:rFonts w:ascii="Times New Roman" w:hAnsi="Times New Roman" w:cs="Times New Roman"/>
          <w:b/>
        </w:rPr>
        <w:t>Agent</w:t>
      </w:r>
      <w:r w:rsidRPr="003E0D88">
        <w:rPr>
          <w:rFonts w:ascii="Times New Roman" w:hAnsi="Times New Roman" w:cs="Times New Roman"/>
        </w:rPr>
        <w:t>: The movies that the recommendation system itself will recommend will be the agents.</w:t>
      </w:r>
    </w:p>
    <w:p w:rsidR="00E11A45" w:rsidRPr="003E0D88" w:rsidRDefault="00E11A45" w:rsidP="003E0D88">
      <w:pPr>
        <w:ind w:left="270"/>
        <w:rPr>
          <w:rFonts w:ascii="Times New Roman" w:hAnsi="Times New Roman" w:cs="Times New Roman"/>
        </w:rPr>
      </w:pPr>
      <w:r w:rsidRPr="003E0D88">
        <w:rPr>
          <w:rFonts w:ascii="Times New Roman" w:hAnsi="Times New Roman" w:cs="Times New Roman"/>
          <w:b/>
        </w:rPr>
        <w:t>Environment</w:t>
      </w:r>
      <w:r w:rsidRPr="003E0D88">
        <w:rPr>
          <w:rFonts w:ascii="Times New Roman" w:hAnsi="Times New Roman" w:cs="Times New Roman"/>
        </w:rPr>
        <w:t>: How each rating or preference feedback in</w:t>
      </w:r>
      <w:r w:rsidR="001F085C" w:rsidRPr="003E0D88">
        <w:rPr>
          <w:rFonts w:ascii="Times New Roman" w:hAnsi="Times New Roman" w:cs="Times New Roman"/>
        </w:rPr>
        <w:t xml:space="preserve">fluences the learning process </w:t>
      </w:r>
      <w:r w:rsidRPr="003E0D88">
        <w:rPr>
          <w:rFonts w:ascii="Times New Roman" w:hAnsi="Times New Roman" w:cs="Times New Roman"/>
        </w:rPr>
        <w:t xml:space="preserve">the user’s interaction with the </w:t>
      </w:r>
      <w:proofErr w:type="gramStart"/>
      <w:r w:rsidRPr="003E0D88">
        <w:rPr>
          <w:rFonts w:ascii="Times New Roman" w:hAnsi="Times New Roman" w:cs="Times New Roman"/>
        </w:rPr>
        <w:t>recommendations.</w:t>
      </w:r>
      <w:proofErr w:type="gramEnd"/>
    </w:p>
    <w:p w:rsidR="00E11A45" w:rsidRPr="003E0D88" w:rsidRDefault="00E11A45" w:rsidP="003E0D88">
      <w:pPr>
        <w:ind w:left="270"/>
        <w:rPr>
          <w:rFonts w:ascii="Times New Roman" w:hAnsi="Times New Roman" w:cs="Times New Roman"/>
        </w:rPr>
      </w:pPr>
      <w:r w:rsidRPr="003E0D88">
        <w:rPr>
          <w:rFonts w:ascii="Times New Roman" w:hAnsi="Times New Roman" w:cs="Times New Roman"/>
          <w:b/>
        </w:rPr>
        <w:t>State</w:t>
      </w:r>
      <w:r w:rsidRPr="003E0D88">
        <w:rPr>
          <w:rFonts w:ascii="Times New Roman" w:hAnsi="Times New Roman" w:cs="Times New Roman"/>
        </w:rPr>
        <w:t>: Each genre is one state and maps to one user’s current preference in the 'movie dataset'</w:t>
      </w:r>
    </w:p>
    <w:p w:rsidR="00E11A45" w:rsidRPr="003E0D88" w:rsidRDefault="00E11A45" w:rsidP="003E0D88">
      <w:pPr>
        <w:ind w:left="270"/>
        <w:rPr>
          <w:rFonts w:ascii="Times New Roman" w:hAnsi="Times New Roman" w:cs="Times New Roman"/>
        </w:rPr>
      </w:pPr>
      <w:r w:rsidRPr="003E0D88">
        <w:rPr>
          <w:rFonts w:ascii="Times New Roman" w:hAnsi="Times New Roman" w:cs="Times New Roman"/>
          <w:b/>
        </w:rPr>
        <w:t>Action</w:t>
      </w:r>
      <w:r w:rsidRPr="003E0D88">
        <w:rPr>
          <w:rFonts w:ascii="Times New Roman" w:hAnsi="Times New Roman" w:cs="Times New Roman"/>
        </w:rPr>
        <w:t>: The genre chosen is taken to be a space of alternative actions, which we denote the title of each movie in that genre to be an action, that is, a recommendation.</w:t>
      </w:r>
    </w:p>
    <w:p w:rsidR="0073509E" w:rsidRPr="003E0D88" w:rsidRDefault="00E11A45" w:rsidP="003E0D88">
      <w:pPr>
        <w:ind w:left="270"/>
        <w:rPr>
          <w:rFonts w:ascii="Times New Roman" w:hAnsi="Times New Roman" w:cs="Times New Roman"/>
        </w:rPr>
      </w:pPr>
      <w:r w:rsidRPr="003E0D88">
        <w:rPr>
          <w:rFonts w:ascii="Times New Roman" w:hAnsi="Times New Roman" w:cs="Times New Roman"/>
          <w:b/>
        </w:rPr>
        <w:t>Reward</w:t>
      </w:r>
      <w:r w:rsidRPr="003E0D88">
        <w:rPr>
          <w:rFonts w:ascii="Times New Roman" w:hAnsi="Times New Roman" w:cs="Times New Roman"/>
        </w:rPr>
        <w:t xml:space="preserve">: The rating of the movie is </w:t>
      </w:r>
      <w:bookmarkStart w:id="0" w:name="_GoBack"/>
      <w:bookmarkEnd w:id="0"/>
      <w:r w:rsidRPr="003E0D88">
        <w:rPr>
          <w:rFonts w:ascii="Times New Roman" w:hAnsi="Times New Roman" w:cs="Times New Roman"/>
        </w:rPr>
        <w:t>used to simulate the user’s feedback and assigned as a reward to the agent. The higher the ratings, the more positive the rewards, the lower the ratings or negative feedback, the less or negative rewards.</w:t>
      </w:r>
    </w:p>
    <w:p w:rsidR="0073509E" w:rsidRPr="003E0D88" w:rsidRDefault="00E11A45">
      <w:pPr>
        <w:pStyle w:val="Heading2"/>
        <w:rPr>
          <w:rFonts w:ascii="Times New Roman" w:hAnsi="Times New Roman" w:cs="Times New Roman"/>
          <w:color w:val="auto"/>
        </w:rPr>
      </w:pPr>
      <w:r w:rsidRPr="003E0D88">
        <w:rPr>
          <w:rFonts w:ascii="Times New Roman" w:hAnsi="Times New Roman" w:cs="Times New Roman"/>
          <w:color w:val="auto"/>
        </w:rPr>
        <w:t xml:space="preserve">4. How RL and Q-learning </w:t>
      </w:r>
      <w:proofErr w:type="gramStart"/>
      <w:r w:rsidRPr="003E0D88">
        <w:rPr>
          <w:rFonts w:ascii="Times New Roman" w:hAnsi="Times New Roman" w:cs="Times New Roman"/>
          <w:color w:val="auto"/>
        </w:rPr>
        <w:t>Were</w:t>
      </w:r>
      <w:proofErr w:type="gramEnd"/>
      <w:r w:rsidRPr="003E0D88">
        <w:rPr>
          <w:rFonts w:ascii="Times New Roman" w:hAnsi="Times New Roman" w:cs="Times New Roman"/>
          <w:color w:val="auto"/>
        </w:rPr>
        <w:t xml:space="preserve"> Implemented</w:t>
      </w:r>
    </w:p>
    <w:p w:rsidR="006E13F7" w:rsidRPr="003E0D88" w:rsidRDefault="006E13F7" w:rsidP="003E0D88">
      <w:pPr>
        <w:ind w:left="270"/>
        <w:rPr>
          <w:rFonts w:ascii="Times New Roman" w:hAnsi="Times New Roman" w:cs="Times New Roman"/>
        </w:rPr>
      </w:pPr>
      <w:r w:rsidRPr="003E0D88">
        <w:rPr>
          <w:rFonts w:ascii="Times New Roman" w:hAnsi="Times New Roman" w:cs="Times New Roman"/>
        </w:rPr>
        <w:t>Our implementation of RL is built around the core of Q learning algorithm. A model free RL algorithm, Q learning takes the (</w:t>
      </w:r>
      <w:proofErr w:type="spellStart"/>
      <w:r w:rsidRPr="003E0D88">
        <w:rPr>
          <w:rFonts w:ascii="Times New Roman" w:hAnsi="Times New Roman" w:cs="Times New Roman"/>
        </w:rPr>
        <w:t>state,action</w:t>
      </w:r>
      <w:proofErr w:type="spellEnd"/>
      <w:r w:rsidRPr="003E0D88">
        <w:rPr>
          <w:rFonts w:ascii="Times New Roman" w:hAnsi="Times New Roman" w:cs="Times New Roman"/>
        </w:rPr>
        <w:t xml:space="preserve">) pairs, and updates the Q values, whose values </w:t>
      </w:r>
      <w:r w:rsidRPr="003E0D88">
        <w:rPr>
          <w:rFonts w:ascii="Times New Roman" w:hAnsi="Times New Roman" w:cs="Times New Roman"/>
        </w:rPr>
        <w:lastRenderedPageBreak/>
        <w:t>denote the cumulative expected reward of each of those (state, action) pairs, and helps an agent learn the best action (movie) for each state (genre).</w:t>
      </w:r>
    </w:p>
    <w:p w:rsidR="006E13F7" w:rsidRPr="003E0D88" w:rsidRDefault="006E13F7" w:rsidP="003E0D88">
      <w:pPr>
        <w:ind w:left="270"/>
        <w:rPr>
          <w:rFonts w:ascii="Times New Roman" w:hAnsi="Times New Roman" w:cs="Times New Roman"/>
          <w:b/>
        </w:rPr>
      </w:pPr>
      <w:r w:rsidRPr="003E0D88">
        <w:rPr>
          <w:rFonts w:ascii="Times New Roman" w:hAnsi="Times New Roman" w:cs="Times New Roman"/>
          <w:b/>
        </w:rPr>
        <w:t>Project RL Application in Step-by-step Process:</w:t>
      </w:r>
    </w:p>
    <w:p w:rsidR="006E13F7" w:rsidRPr="003E0D88" w:rsidRDefault="006E13F7" w:rsidP="003E0D88">
      <w:pPr>
        <w:pStyle w:val="ListParagraph"/>
        <w:numPr>
          <w:ilvl w:val="0"/>
          <w:numId w:val="15"/>
        </w:numPr>
        <w:ind w:left="284" w:hanging="14"/>
        <w:rPr>
          <w:rFonts w:ascii="Times New Roman" w:hAnsi="Times New Roman" w:cs="Times New Roman"/>
          <w:b/>
        </w:rPr>
      </w:pPr>
      <w:r w:rsidRPr="003E0D88">
        <w:rPr>
          <w:rFonts w:ascii="Times New Roman" w:hAnsi="Times New Roman" w:cs="Times New Roman"/>
          <w:b/>
        </w:rPr>
        <w:t>Data Preprocessing and State-Action Definition:</w:t>
      </w:r>
    </w:p>
    <w:p w:rsidR="006E13F7" w:rsidRPr="003E0D88" w:rsidRDefault="006E13F7" w:rsidP="003E0D88">
      <w:pPr>
        <w:pStyle w:val="ListParagraph"/>
        <w:numPr>
          <w:ilvl w:val="0"/>
          <w:numId w:val="12"/>
        </w:numPr>
        <w:ind w:left="900"/>
        <w:jc w:val="both"/>
        <w:rPr>
          <w:rFonts w:ascii="Times New Roman" w:hAnsi="Times New Roman" w:cs="Times New Roman"/>
        </w:rPr>
      </w:pPr>
      <w:r w:rsidRPr="003E0D88">
        <w:rPr>
          <w:rFonts w:ascii="Times New Roman" w:hAnsi="Times New Roman" w:cs="Times New Roman"/>
        </w:rPr>
        <w:t xml:space="preserve">We feed the dataset into preprocessing and delete duplicates and transform missing values. Scores are converted to numeric types and the </w:t>
      </w:r>
      <w:proofErr w:type="spellStart"/>
      <w:r w:rsidRPr="003E0D88">
        <w:rPr>
          <w:rFonts w:ascii="Times New Roman" w:hAnsi="Times New Roman" w:cs="Times New Roman"/>
        </w:rPr>
        <w:t>the</w:t>
      </w:r>
      <w:proofErr w:type="spellEnd"/>
      <w:r w:rsidRPr="003E0D88">
        <w:rPr>
          <w:rFonts w:ascii="Times New Roman" w:hAnsi="Times New Roman" w:cs="Times New Roman"/>
        </w:rPr>
        <w:t xml:space="preserve"> title of each movie is standardized.</w:t>
      </w:r>
    </w:p>
    <w:p w:rsidR="006E13F7" w:rsidRPr="003E0D88" w:rsidRDefault="006E13F7" w:rsidP="003E0D88">
      <w:pPr>
        <w:pStyle w:val="ListParagraph"/>
        <w:numPr>
          <w:ilvl w:val="0"/>
          <w:numId w:val="12"/>
        </w:numPr>
        <w:ind w:left="900"/>
        <w:jc w:val="both"/>
        <w:rPr>
          <w:rFonts w:ascii="Times New Roman" w:hAnsi="Times New Roman" w:cs="Times New Roman"/>
        </w:rPr>
      </w:pPr>
      <w:r w:rsidRPr="003E0D88">
        <w:rPr>
          <w:rFonts w:ascii="Times New Roman" w:hAnsi="Times New Roman" w:cs="Times New Roman"/>
        </w:rPr>
        <w:t>Genres are treated as states, and movies in each genre are treated as actions, the foundation of the Q learning model.</w:t>
      </w:r>
    </w:p>
    <w:p w:rsidR="006E13F7" w:rsidRPr="003E0D88" w:rsidRDefault="006E13F7" w:rsidP="006E13F7">
      <w:pPr>
        <w:pStyle w:val="ListParagraph"/>
        <w:rPr>
          <w:rFonts w:ascii="Times New Roman" w:hAnsi="Times New Roman" w:cs="Times New Roman"/>
        </w:rPr>
      </w:pPr>
    </w:p>
    <w:p w:rsidR="006E13F7" w:rsidRPr="003E0D88" w:rsidRDefault="006E13F7" w:rsidP="003E0D88">
      <w:pPr>
        <w:pStyle w:val="ListParagraph"/>
        <w:numPr>
          <w:ilvl w:val="0"/>
          <w:numId w:val="15"/>
        </w:numPr>
        <w:ind w:left="284" w:hanging="14"/>
        <w:rPr>
          <w:rFonts w:ascii="Times New Roman" w:hAnsi="Times New Roman" w:cs="Times New Roman"/>
          <w:b/>
        </w:rPr>
      </w:pPr>
      <w:r w:rsidRPr="003E0D88">
        <w:rPr>
          <w:rFonts w:ascii="Times New Roman" w:hAnsi="Times New Roman" w:cs="Times New Roman"/>
          <w:b/>
        </w:rPr>
        <w:t>Initializing the Q-table:</w:t>
      </w:r>
    </w:p>
    <w:p w:rsidR="006E13F7" w:rsidRPr="003E0D88" w:rsidRDefault="006E13F7" w:rsidP="003E0D88">
      <w:pPr>
        <w:pStyle w:val="ListParagraph"/>
        <w:numPr>
          <w:ilvl w:val="0"/>
          <w:numId w:val="16"/>
        </w:numPr>
        <w:ind w:left="900"/>
        <w:jc w:val="both"/>
        <w:rPr>
          <w:rFonts w:ascii="Times New Roman" w:hAnsi="Times New Roman" w:cs="Times New Roman"/>
        </w:rPr>
      </w:pPr>
      <w:r w:rsidRPr="003E0D88">
        <w:rPr>
          <w:rFonts w:ascii="Times New Roman" w:hAnsi="Times New Roman" w:cs="Times New Roman"/>
        </w:rPr>
        <w:t>It initializes a Q table to zero values, which for each row corresponds to a genre (state) and each column corresponds to a movie title (action).</w:t>
      </w:r>
    </w:p>
    <w:p w:rsidR="0073509E" w:rsidRPr="003E0D88" w:rsidRDefault="006E13F7" w:rsidP="003E0D88">
      <w:pPr>
        <w:pStyle w:val="ListParagraph"/>
        <w:numPr>
          <w:ilvl w:val="0"/>
          <w:numId w:val="16"/>
        </w:numPr>
        <w:ind w:left="900"/>
        <w:jc w:val="both"/>
        <w:rPr>
          <w:rFonts w:ascii="Times New Roman" w:hAnsi="Times New Roman" w:cs="Times New Roman"/>
        </w:rPr>
      </w:pPr>
      <w:r w:rsidRPr="003E0D88">
        <w:rPr>
          <w:rFonts w:ascii="Times New Roman" w:hAnsi="Times New Roman" w:cs="Times New Roman"/>
        </w:rPr>
        <w:t>The Q-table contains Q-values, the agent’s belief about the reward potential for each movie recommendation in each genre.</w:t>
      </w:r>
    </w:p>
    <w:p w:rsidR="006E13F7" w:rsidRPr="003E0D88" w:rsidRDefault="006E13F7" w:rsidP="003E0D88">
      <w:pPr>
        <w:ind w:left="720" w:hanging="450"/>
        <w:rPr>
          <w:rFonts w:ascii="Times New Roman" w:hAnsi="Times New Roman" w:cs="Times New Roman"/>
          <w:b/>
        </w:rPr>
      </w:pPr>
      <w:r w:rsidRPr="003E0D88">
        <w:rPr>
          <w:rFonts w:ascii="Times New Roman" w:hAnsi="Times New Roman" w:cs="Times New Roman"/>
          <w:b/>
        </w:rPr>
        <w:t xml:space="preserve">3. </w:t>
      </w:r>
      <w:r w:rsidR="003E0D88">
        <w:rPr>
          <w:rFonts w:ascii="Times New Roman" w:hAnsi="Times New Roman" w:cs="Times New Roman"/>
          <w:b/>
        </w:rPr>
        <w:t xml:space="preserve">     </w:t>
      </w:r>
      <w:r w:rsidRPr="003E0D88">
        <w:rPr>
          <w:rFonts w:ascii="Times New Roman" w:hAnsi="Times New Roman" w:cs="Times New Roman"/>
          <w:b/>
        </w:rPr>
        <w:t>Reward Function:</w:t>
      </w:r>
    </w:p>
    <w:p w:rsidR="006E13F7" w:rsidRPr="003E0D88" w:rsidRDefault="006E13F7" w:rsidP="003E0D88">
      <w:pPr>
        <w:pStyle w:val="ListParagraph"/>
        <w:numPr>
          <w:ilvl w:val="0"/>
          <w:numId w:val="17"/>
        </w:numPr>
        <w:ind w:left="900"/>
        <w:jc w:val="both"/>
        <w:rPr>
          <w:rFonts w:ascii="Times New Roman" w:hAnsi="Times New Roman" w:cs="Times New Roman"/>
        </w:rPr>
      </w:pPr>
      <w:r w:rsidRPr="003E0D88">
        <w:rPr>
          <w:rFonts w:ascii="Times New Roman" w:hAnsi="Times New Roman" w:cs="Times New Roman"/>
        </w:rPr>
        <w:t xml:space="preserve">The reward function simulates user feedback, on a movie rating basis. If ratings are 7 or higher, the </w:t>
      </w:r>
      <w:proofErr w:type="gramStart"/>
      <w:r w:rsidRPr="003E0D88">
        <w:rPr>
          <w:rFonts w:ascii="Times New Roman" w:hAnsi="Times New Roman" w:cs="Times New Roman"/>
        </w:rPr>
        <w:t>rewards is</w:t>
      </w:r>
      <w:proofErr w:type="gramEnd"/>
      <w:r w:rsidRPr="003E0D88">
        <w:rPr>
          <w:rFonts w:ascii="Times New Roman" w:hAnsi="Times New Roman" w:cs="Times New Roman"/>
        </w:rPr>
        <w:t xml:space="preserve"> +1; if ratings are between 4 and 6.9, the rewards is 0; otherwise, it is -1.</w:t>
      </w:r>
    </w:p>
    <w:p w:rsidR="006E13F7" w:rsidRPr="003E0D88" w:rsidRDefault="006E13F7" w:rsidP="003E0D88">
      <w:pPr>
        <w:pStyle w:val="ListParagraph"/>
        <w:numPr>
          <w:ilvl w:val="0"/>
          <w:numId w:val="17"/>
        </w:numPr>
        <w:ind w:left="900"/>
        <w:jc w:val="both"/>
        <w:rPr>
          <w:rFonts w:ascii="Times New Roman" w:hAnsi="Times New Roman" w:cs="Times New Roman"/>
        </w:rPr>
      </w:pPr>
      <w:r w:rsidRPr="003E0D88">
        <w:rPr>
          <w:rFonts w:ascii="Times New Roman" w:hAnsi="Times New Roman" w:cs="Times New Roman"/>
        </w:rPr>
        <w:t xml:space="preserve">This </w:t>
      </w:r>
      <w:proofErr w:type="gramStart"/>
      <w:r w:rsidRPr="003E0D88">
        <w:rPr>
          <w:rFonts w:ascii="Times New Roman" w:hAnsi="Times New Roman" w:cs="Times New Roman"/>
        </w:rPr>
        <w:t>functions</w:t>
      </w:r>
      <w:proofErr w:type="gramEnd"/>
      <w:r w:rsidRPr="003E0D88">
        <w:rPr>
          <w:rFonts w:ascii="Times New Roman" w:hAnsi="Times New Roman" w:cs="Times New Roman"/>
        </w:rPr>
        <w:t xml:space="preserve"> helps the agent give priority to movies of higher ratings which will ‘learn’ which movies that has higher chances of getting</w:t>
      </w:r>
      <w:r w:rsidR="002A376D">
        <w:rPr>
          <w:rFonts w:ascii="Times New Roman" w:hAnsi="Times New Roman" w:cs="Times New Roman"/>
        </w:rPr>
        <w:t xml:space="preserve"> </w:t>
      </w:r>
      <w:r w:rsidRPr="003E0D88">
        <w:rPr>
          <w:rFonts w:ascii="Times New Roman" w:hAnsi="Times New Roman" w:cs="Times New Roman"/>
        </w:rPr>
        <w:t>Users attention.</w:t>
      </w:r>
    </w:p>
    <w:p w:rsidR="006E13F7" w:rsidRPr="003E0D88" w:rsidRDefault="006E13F7" w:rsidP="006E13F7">
      <w:pPr>
        <w:pStyle w:val="ListParagraph"/>
        <w:rPr>
          <w:rFonts w:ascii="Times New Roman" w:hAnsi="Times New Roman" w:cs="Times New Roman"/>
        </w:rPr>
      </w:pPr>
    </w:p>
    <w:p w:rsidR="006E13F7" w:rsidRPr="003E0D88" w:rsidRDefault="006E13F7" w:rsidP="006E13F7">
      <w:pPr>
        <w:pStyle w:val="ListParagraph"/>
        <w:numPr>
          <w:ilvl w:val="0"/>
          <w:numId w:val="18"/>
        </w:numPr>
        <w:rPr>
          <w:rFonts w:ascii="Times New Roman" w:hAnsi="Times New Roman" w:cs="Times New Roman"/>
        </w:rPr>
      </w:pPr>
      <w:r w:rsidRPr="003E0D88">
        <w:rPr>
          <w:rFonts w:ascii="Times New Roman" w:hAnsi="Times New Roman" w:cs="Times New Roman"/>
          <w:b/>
        </w:rPr>
        <w:t>Q-learning Algorithm for Training:</w:t>
      </w:r>
    </w:p>
    <w:p w:rsidR="006E13F7" w:rsidRPr="003E0D88" w:rsidRDefault="006E13F7" w:rsidP="00604E50">
      <w:pPr>
        <w:ind w:left="900"/>
        <w:jc w:val="both"/>
        <w:rPr>
          <w:rFonts w:ascii="Times New Roman" w:hAnsi="Times New Roman" w:cs="Times New Roman"/>
        </w:rPr>
      </w:pPr>
      <w:r w:rsidRPr="003E0D88">
        <w:rPr>
          <w:rFonts w:ascii="Times New Roman" w:hAnsi="Times New Roman" w:cs="Times New Roman"/>
        </w:rPr>
        <w:t>An agent exploring movies from each genre run 500 episodes using Q learning.</w:t>
      </w:r>
    </w:p>
    <w:p w:rsidR="006E13F7" w:rsidRPr="003E0D88" w:rsidRDefault="006E13F7" w:rsidP="00604E50">
      <w:pPr>
        <w:ind w:left="900"/>
        <w:jc w:val="both"/>
        <w:rPr>
          <w:rFonts w:ascii="Times New Roman" w:hAnsi="Times New Roman" w:cs="Times New Roman"/>
        </w:rPr>
      </w:pPr>
      <w:r w:rsidRPr="003E0D88">
        <w:rPr>
          <w:rFonts w:ascii="Times New Roman" w:hAnsi="Times New Roman" w:cs="Times New Roman"/>
        </w:rPr>
        <w:t>- Exploration-Exploitation Trade-Off: For example, the agent is using an epsilon greedy strategy in which it explores new movies randomly or grabs on known high value recommendations.</w:t>
      </w:r>
    </w:p>
    <w:p w:rsidR="006E13F7" w:rsidRPr="003E0D88" w:rsidRDefault="006E13F7" w:rsidP="00604E50">
      <w:pPr>
        <w:ind w:left="900"/>
        <w:jc w:val="both"/>
        <w:rPr>
          <w:rFonts w:ascii="Times New Roman" w:hAnsi="Times New Roman" w:cs="Times New Roman"/>
        </w:rPr>
      </w:pPr>
      <w:r w:rsidRPr="003E0D88">
        <w:rPr>
          <w:rFonts w:ascii="Times New Roman" w:hAnsi="Times New Roman" w:cs="Times New Roman"/>
        </w:rPr>
        <w:t>- Reward Collection: The agent is given a reward of based on a user assumed rating for each movie it’s deemed to have recommended (more reward indicates the user is considered more likely to enjoy the movie).</w:t>
      </w:r>
    </w:p>
    <w:p w:rsidR="006E13F7" w:rsidRPr="003E0D88" w:rsidRDefault="006E13F7" w:rsidP="00604E50">
      <w:pPr>
        <w:ind w:left="900"/>
        <w:jc w:val="both"/>
        <w:rPr>
          <w:rFonts w:ascii="Times New Roman" w:hAnsi="Times New Roman" w:cs="Times New Roman"/>
        </w:rPr>
      </w:pPr>
      <w:r w:rsidRPr="003E0D88">
        <w:rPr>
          <w:rFonts w:ascii="Times New Roman" w:hAnsi="Times New Roman" w:cs="Times New Roman"/>
        </w:rPr>
        <w:t>- Q-value Update: Each (state, action) pair gets modified by the Q learning formula to update its Q value.</w:t>
      </w:r>
    </w:p>
    <w:p w:rsidR="0073509E" w:rsidRDefault="006E13F7" w:rsidP="00604E50">
      <w:pPr>
        <w:ind w:left="900"/>
        <w:jc w:val="both"/>
        <w:rPr>
          <w:rFonts w:ascii="Times New Roman" w:hAnsi="Times New Roman" w:cs="Times New Roman"/>
        </w:rPr>
      </w:pPr>
      <w:r w:rsidRPr="003E0D88">
        <w:rPr>
          <w:rFonts w:ascii="Times New Roman" w:hAnsi="Times New Roman" w:cs="Times New Roman"/>
        </w:rPr>
        <w:t xml:space="preserve">  Q(</w:t>
      </w:r>
      <w:proofErr w:type="spellStart"/>
      <w:r w:rsidRPr="003E0D88">
        <w:rPr>
          <w:rFonts w:ascii="Times New Roman" w:hAnsi="Times New Roman" w:cs="Times New Roman"/>
        </w:rPr>
        <w:t>s</w:t>
      </w:r>
      <w:proofErr w:type="gramStart"/>
      <w:r w:rsidRPr="003E0D88">
        <w:rPr>
          <w:rFonts w:ascii="Times New Roman" w:hAnsi="Times New Roman" w:cs="Times New Roman"/>
        </w:rPr>
        <w:t>,a</w:t>
      </w:r>
      <w:proofErr w:type="spellEnd"/>
      <w:proofErr w:type="gramEnd"/>
      <w:r w:rsidRPr="003E0D88">
        <w:rPr>
          <w:rFonts w:ascii="Times New Roman" w:hAnsi="Times New Roman" w:cs="Times New Roman"/>
        </w:rPr>
        <w:t>) ←Q(</w:t>
      </w:r>
      <w:proofErr w:type="spellStart"/>
      <w:r w:rsidRPr="003E0D88">
        <w:rPr>
          <w:rFonts w:ascii="Times New Roman" w:hAnsi="Times New Roman" w:cs="Times New Roman"/>
        </w:rPr>
        <w:t>s,a</w:t>
      </w:r>
      <w:proofErr w:type="spellEnd"/>
      <w:r w:rsidRPr="003E0D88">
        <w:rPr>
          <w:rFonts w:ascii="Times New Roman" w:hAnsi="Times New Roman" w:cs="Times New Roman"/>
        </w:rPr>
        <w:t>) +α(</w:t>
      </w:r>
      <w:proofErr w:type="spellStart"/>
      <w:r w:rsidRPr="003E0D88">
        <w:rPr>
          <w:rFonts w:ascii="Times New Roman" w:hAnsi="Times New Roman" w:cs="Times New Roman"/>
        </w:rPr>
        <w:t>R+γmaxQ</w:t>
      </w:r>
      <w:proofErr w:type="spellEnd"/>
      <w:r w:rsidRPr="003E0D88">
        <w:rPr>
          <w:rFonts w:ascii="Times New Roman" w:hAnsi="Times New Roman" w:cs="Times New Roman"/>
        </w:rPr>
        <w:t>(</w:t>
      </w:r>
      <w:proofErr w:type="spellStart"/>
      <w:r w:rsidRPr="003E0D88">
        <w:rPr>
          <w:rFonts w:ascii="Times New Roman" w:hAnsi="Times New Roman" w:cs="Times New Roman"/>
        </w:rPr>
        <w:t>s’,a</w:t>
      </w:r>
      <w:proofErr w:type="spellEnd"/>
      <w:r w:rsidRPr="003E0D88">
        <w:rPr>
          <w:rFonts w:ascii="Times New Roman" w:hAnsi="Times New Roman" w:cs="Times New Roman"/>
        </w:rPr>
        <w:t>’)-Q(</w:t>
      </w:r>
      <w:proofErr w:type="spellStart"/>
      <w:r w:rsidRPr="003E0D88">
        <w:rPr>
          <w:rFonts w:ascii="Times New Roman" w:hAnsi="Times New Roman" w:cs="Times New Roman"/>
        </w:rPr>
        <w:t>s,a</w:t>
      </w:r>
      <w:proofErr w:type="spellEnd"/>
      <w:r w:rsidRPr="003E0D88">
        <w:rPr>
          <w:rFonts w:ascii="Times New Roman" w:hAnsi="Times New Roman" w:cs="Times New Roman"/>
        </w:rPr>
        <w:t>) where the parameters of Q(</w:t>
      </w:r>
      <w:proofErr w:type="spellStart"/>
      <w:r w:rsidRPr="003E0D88">
        <w:rPr>
          <w:rFonts w:ascii="Times New Roman" w:hAnsi="Times New Roman" w:cs="Times New Roman"/>
        </w:rPr>
        <w:t>s,a</w:t>
      </w:r>
      <w:proofErr w:type="spellEnd"/>
      <w:r w:rsidRPr="003E0D88">
        <w:rPr>
          <w:rFonts w:ascii="Times New Roman" w:hAnsi="Times New Roman" w:cs="Times New Roman"/>
        </w:rPr>
        <w:t xml:space="preserve">) are α, discount γ, </w:t>
      </w:r>
      <w:r w:rsidR="00623DAE">
        <w:rPr>
          <w:rFonts w:ascii="Times New Roman" w:hAnsi="Times New Roman" w:cs="Times New Roman"/>
        </w:rPr>
        <w:t xml:space="preserve"> </w:t>
      </w:r>
      <w:r w:rsidRPr="003E0D88">
        <w:rPr>
          <w:rFonts w:ascii="Times New Roman" w:hAnsi="Times New Roman" w:cs="Times New Roman"/>
        </w:rPr>
        <w:t>R – reward, and Q(s’, a’) – maximal expected future reward in new state.</w:t>
      </w:r>
    </w:p>
    <w:p w:rsidR="00CD2799" w:rsidRDefault="00CD2799" w:rsidP="00604E50">
      <w:pPr>
        <w:ind w:left="900"/>
        <w:jc w:val="both"/>
        <w:rPr>
          <w:rFonts w:ascii="Times New Roman" w:hAnsi="Times New Roman" w:cs="Times New Roman"/>
        </w:rPr>
      </w:pPr>
    </w:p>
    <w:p w:rsidR="00CD2799" w:rsidRDefault="00CD2799" w:rsidP="00604E50">
      <w:pPr>
        <w:ind w:left="900"/>
        <w:jc w:val="both"/>
        <w:rPr>
          <w:rFonts w:ascii="Times New Roman" w:hAnsi="Times New Roman" w:cs="Times New Roman"/>
        </w:rPr>
      </w:pPr>
    </w:p>
    <w:p w:rsidR="006E13F7" w:rsidRPr="003E0D88" w:rsidRDefault="006E13F7" w:rsidP="00CD2799">
      <w:pPr>
        <w:pStyle w:val="Heading2"/>
        <w:numPr>
          <w:ilvl w:val="0"/>
          <w:numId w:val="18"/>
        </w:numPr>
        <w:rPr>
          <w:rFonts w:ascii="Times New Roman" w:eastAsiaTheme="minorEastAsia" w:hAnsi="Times New Roman" w:cs="Times New Roman"/>
          <w:bCs w:val="0"/>
          <w:color w:val="auto"/>
          <w:sz w:val="22"/>
          <w:szCs w:val="22"/>
        </w:rPr>
      </w:pPr>
      <w:r w:rsidRPr="003E0D88">
        <w:rPr>
          <w:rFonts w:ascii="Times New Roman" w:eastAsiaTheme="minorEastAsia" w:hAnsi="Times New Roman" w:cs="Times New Roman"/>
          <w:bCs w:val="0"/>
          <w:color w:val="auto"/>
          <w:sz w:val="22"/>
          <w:szCs w:val="22"/>
        </w:rPr>
        <w:lastRenderedPageBreak/>
        <w:t>Recommendation Function:</w:t>
      </w:r>
    </w:p>
    <w:p w:rsidR="006E13F7" w:rsidRPr="003E0D88" w:rsidRDefault="006E13F7" w:rsidP="00CD2799">
      <w:pPr>
        <w:pStyle w:val="Heading2"/>
        <w:numPr>
          <w:ilvl w:val="0"/>
          <w:numId w:val="19"/>
        </w:numPr>
        <w:ind w:left="900"/>
        <w:rPr>
          <w:rFonts w:ascii="Times New Roman" w:eastAsiaTheme="minorEastAsia" w:hAnsi="Times New Roman" w:cs="Times New Roman"/>
          <w:b w:val="0"/>
          <w:bCs w:val="0"/>
          <w:color w:val="auto"/>
          <w:sz w:val="22"/>
          <w:szCs w:val="22"/>
        </w:rPr>
      </w:pPr>
      <w:r w:rsidRPr="003E0D88">
        <w:rPr>
          <w:rFonts w:ascii="Times New Roman" w:eastAsiaTheme="minorEastAsia" w:hAnsi="Times New Roman" w:cs="Times New Roman"/>
          <w:b w:val="0"/>
          <w:bCs w:val="0"/>
          <w:color w:val="auto"/>
          <w:sz w:val="22"/>
          <w:szCs w:val="22"/>
        </w:rPr>
        <w:t>To avoid providing low quality recommendations, the recommendation function filters movies in the user selected genre to only get those with rating between 6 and 10.</w:t>
      </w:r>
    </w:p>
    <w:p w:rsidR="006E13F7" w:rsidRPr="003E0D88" w:rsidRDefault="006E13F7" w:rsidP="00CD2799">
      <w:pPr>
        <w:pStyle w:val="Heading2"/>
        <w:numPr>
          <w:ilvl w:val="0"/>
          <w:numId w:val="19"/>
        </w:numPr>
        <w:ind w:left="900"/>
        <w:rPr>
          <w:rFonts w:ascii="Times New Roman" w:eastAsiaTheme="minorEastAsia" w:hAnsi="Times New Roman" w:cs="Times New Roman"/>
          <w:b w:val="0"/>
          <w:bCs w:val="0"/>
          <w:color w:val="auto"/>
          <w:sz w:val="22"/>
          <w:szCs w:val="22"/>
        </w:rPr>
      </w:pPr>
      <w:r w:rsidRPr="003E0D88">
        <w:rPr>
          <w:rFonts w:ascii="Times New Roman" w:eastAsiaTheme="minorEastAsia" w:hAnsi="Times New Roman" w:cs="Times New Roman"/>
          <w:b w:val="0"/>
          <w:bCs w:val="0"/>
          <w:color w:val="auto"/>
          <w:sz w:val="22"/>
          <w:szCs w:val="22"/>
        </w:rPr>
        <w:t>It then grabs the top 5 unique recommendations based on Q value and these are trained to maximize the Q value.</w:t>
      </w:r>
    </w:p>
    <w:p w:rsidR="006E13F7" w:rsidRPr="003E0D88" w:rsidRDefault="006E13F7" w:rsidP="00CD2799">
      <w:pPr>
        <w:pStyle w:val="Heading2"/>
        <w:numPr>
          <w:ilvl w:val="0"/>
          <w:numId w:val="19"/>
        </w:numPr>
        <w:ind w:left="900"/>
        <w:rPr>
          <w:rFonts w:ascii="Times New Roman" w:eastAsiaTheme="minorEastAsia" w:hAnsi="Times New Roman" w:cs="Times New Roman"/>
          <w:b w:val="0"/>
          <w:bCs w:val="0"/>
          <w:color w:val="auto"/>
          <w:sz w:val="22"/>
          <w:szCs w:val="22"/>
        </w:rPr>
      </w:pPr>
      <w:r w:rsidRPr="003E0D88">
        <w:rPr>
          <w:rFonts w:ascii="Times New Roman" w:eastAsiaTheme="minorEastAsia" w:hAnsi="Times New Roman" w:cs="Times New Roman"/>
          <w:b w:val="0"/>
          <w:bCs w:val="0"/>
          <w:color w:val="auto"/>
          <w:sz w:val="22"/>
          <w:szCs w:val="22"/>
        </w:rPr>
        <w:t>It has the function of ensuring that duplicate recommendations are removed and then orders based on the rating in descending order for a neat user experience.</w:t>
      </w:r>
    </w:p>
    <w:p w:rsidR="006E13F7" w:rsidRPr="003E0D88" w:rsidRDefault="006E13F7" w:rsidP="00CD2799">
      <w:pPr>
        <w:pStyle w:val="Heading2"/>
        <w:numPr>
          <w:ilvl w:val="0"/>
          <w:numId w:val="18"/>
        </w:numPr>
        <w:rPr>
          <w:rFonts w:ascii="Times New Roman" w:eastAsiaTheme="minorEastAsia" w:hAnsi="Times New Roman" w:cs="Times New Roman"/>
          <w:bCs w:val="0"/>
          <w:color w:val="auto"/>
          <w:sz w:val="22"/>
          <w:szCs w:val="22"/>
        </w:rPr>
      </w:pPr>
      <w:r w:rsidRPr="003E0D88">
        <w:rPr>
          <w:rFonts w:ascii="Times New Roman" w:eastAsiaTheme="minorEastAsia" w:hAnsi="Times New Roman" w:cs="Times New Roman"/>
          <w:bCs w:val="0"/>
          <w:color w:val="auto"/>
          <w:sz w:val="22"/>
          <w:szCs w:val="22"/>
        </w:rPr>
        <w:t xml:space="preserve"> User Interaction and Recommendations:</w:t>
      </w:r>
    </w:p>
    <w:p w:rsidR="006E13F7" w:rsidRPr="003E0D88" w:rsidRDefault="006E13F7" w:rsidP="00CD2799">
      <w:pPr>
        <w:pStyle w:val="Heading2"/>
        <w:numPr>
          <w:ilvl w:val="0"/>
          <w:numId w:val="20"/>
        </w:numPr>
        <w:ind w:left="900"/>
        <w:rPr>
          <w:rFonts w:ascii="Times New Roman" w:eastAsiaTheme="minorEastAsia" w:hAnsi="Times New Roman" w:cs="Times New Roman"/>
          <w:b w:val="0"/>
          <w:bCs w:val="0"/>
          <w:color w:val="auto"/>
          <w:sz w:val="22"/>
          <w:szCs w:val="22"/>
        </w:rPr>
      </w:pPr>
      <w:r w:rsidRPr="003E0D88">
        <w:rPr>
          <w:rFonts w:ascii="Times New Roman" w:eastAsiaTheme="minorEastAsia" w:hAnsi="Times New Roman" w:cs="Times New Roman"/>
          <w:b w:val="0"/>
          <w:bCs w:val="0"/>
          <w:color w:val="auto"/>
          <w:sz w:val="22"/>
          <w:szCs w:val="22"/>
        </w:rPr>
        <w:t xml:space="preserve">Current state is to represent, the User has to select a </w:t>
      </w:r>
      <w:proofErr w:type="gramStart"/>
      <w:r w:rsidRPr="003E0D88">
        <w:rPr>
          <w:rFonts w:ascii="Times New Roman" w:eastAsiaTheme="minorEastAsia" w:hAnsi="Times New Roman" w:cs="Times New Roman"/>
          <w:b w:val="0"/>
          <w:bCs w:val="0"/>
          <w:color w:val="auto"/>
          <w:sz w:val="22"/>
          <w:szCs w:val="22"/>
        </w:rPr>
        <w:t>genre(</w:t>
      </w:r>
      <w:proofErr w:type="gramEnd"/>
      <w:r w:rsidRPr="003E0D88">
        <w:rPr>
          <w:rFonts w:ascii="Times New Roman" w:eastAsiaTheme="minorEastAsia" w:hAnsi="Times New Roman" w:cs="Times New Roman"/>
          <w:b w:val="0"/>
          <w:bCs w:val="0"/>
          <w:color w:val="auto"/>
          <w:sz w:val="22"/>
          <w:szCs w:val="22"/>
        </w:rPr>
        <w:t>(a select) having options of available genres) from a list of available options.</w:t>
      </w:r>
    </w:p>
    <w:p w:rsidR="006E13F7" w:rsidRPr="003E0D88" w:rsidRDefault="001B7F2A" w:rsidP="00CD2799">
      <w:pPr>
        <w:pStyle w:val="Heading2"/>
        <w:numPr>
          <w:ilvl w:val="0"/>
          <w:numId w:val="20"/>
        </w:numPr>
        <w:ind w:left="900"/>
        <w:rPr>
          <w:rFonts w:ascii="Times New Roman" w:eastAsiaTheme="minorEastAsia" w:hAnsi="Times New Roman" w:cs="Times New Roman"/>
          <w:b w:val="0"/>
          <w:bCs w:val="0"/>
          <w:color w:val="auto"/>
          <w:sz w:val="22"/>
          <w:szCs w:val="22"/>
        </w:rPr>
      </w:pPr>
      <w:r w:rsidRPr="003E0D88">
        <w:rPr>
          <w:rFonts w:ascii="Times New Roman" w:eastAsiaTheme="minorEastAsia" w:hAnsi="Times New Roman" w:cs="Times New Roman"/>
          <w:b w:val="0"/>
          <w:bCs w:val="0"/>
          <w:color w:val="auto"/>
          <w:sz w:val="22"/>
          <w:szCs w:val="22"/>
        </w:rPr>
        <w:t>This genre recommends to the movie that has the highest Q value, and then shows</w:t>
      </w:r>
      <w:r w:rsidR="006E13F7" w:rsidRPr="003E0D88">
        <w:rPr>
          <w:rFonts w:ascii="Times New Roman" w:eastAsiaTheme="minorEastAsia" w:hAnsi="Times New Roman" w:cs="Times New Roman"/>
          <w:b w:val="0"/>
          <w:bCs w:val="0"/>
          <w:color w:val="auto"/>
          <w:sz w:val="22"/>
          <w:szCs w:val="22"/>
        </w:rPr>
        <w:t xml:space="preserve"> </w:t>
      </w:r>
      <w:proofErr w:type="gramStart"/>
      <w:r w:rsidR="006E13F7" w:rsidRPr="003E0D88">
        <w:rPr>
          <w:rFonts w:ascii="Times New Roman" w:eastAsiaTheme="minorEastAsia" w:hAnsi="Times New Roman" w:cs="Times New Roman"/>
          <w:b w:val="0"/>
          <w:bCs w:val="0"/>
          <w:color w:val="auto"/>
          <w:sz w:val="22"/>
          <w:szCs w:val="22"/>
        </w:rPr>
        <w:t>this top rated recommended movies</w:t>
      </w:r>
      <w:proofErr w:type="gramEnd"/>
      <w:r w:rsidR="006E13F7" w:rsidRPr="003E0D88">
        <w:rPr>
          <w:rFonts w:ascii="Times New Roman" w:eastAsiaTheme="minorEastAsia" w:hAnsi="Times New Roman" w:cs="Times New Roman"/>
          <w:b w:val="0"/>
          <w:bCs w:val="0"/>
          <w:color w:val="auto"/>
          <w:sz w:val="22"/>
          <w:szCs w:val="22"/>
        </w:rPr>
        <w:t>.</w:t>
      </w:r>
    </w:p>
    <w:p w:rsidR="0073509E" w:rsidRPr="003E0D88" w:rsidRDefault="00E11A45" w:rsidP="006E13F7">
      <w:pPr>
        <w:pStyle w:val="Heading2"/>
        <w:rPr>
          <w:rFonts w:ascii="Times New Roman" w:hAnsi="Times New Roman" w:cs="Times New Roman"/>
          <w:color w:val="auto"/>
        </w:rPr>
      </w:pPr>
      <w:r w:rsidRPr="003E0D88">
        <w:rPr>
          <w:rFonts w:ascii="Times New Roman" w:hAnsi="Times New Roman" w:cs="Times New Roman"/>
          <w:color w:val="auto"/>
        </w:rPr>
        <w:t>5. Benefits and Observations</w:t>
      </w:r>
    </w:p>
    <w:p w:rsidR="0073509E" w:rsidRPr="003E0D88" w:rsidRDefault="002915ED" w:rsidP="00623DAE">
      <w:pPr>
        <w:ind w:left="270"/>
        <w:jc w:val="both"/>
        <w:rPr>
          <w:rFonts w:ascii="Times New Roman" w:hAnsi="Times New Roman" w:cs="Times New Roman"/>
        </w:rPr>
      </w:pPr>
      <w:r w:rsidRPr="003E0D88">
        <w:rPr>
          <w:rFonts w:ascii="Times New Roman" w:hAnsi="Times New Roman" w:cs="Times New Roman"/>
        </w:rPr>
        <w:t>Q learning is used in this project so that the recommendation system will learn what is the best to recommend in the future from very little data of user preferences. With Q values, the model tracks the quality of recommendations per genre, becoming capable of adapting in order to simulate a positive user feedback. This RL driven approach makes sure that the system keeps changing and keeps evolving with generation of personalized recommendations.</w:t>
      </w:r>
    </w:p>
    <w:p w:rsidR="0073509E" w:rsidRPr="003E0D88" w:rsidRDefault="00E11A45">
      <w:pPr>
        <w:pStyle w:val="Heading2"/>
        <w:rPr>
          <w:rFonts w:ascii="Times New Roman" w:hAnsi="Times New Roman" w:cs="Times New Roman"/>
          <w:color w:val="auto"/>
        </w:rPr>
      </w:pPr>
      <w:r w:rsidRPr="003E0D88">
        <w:rPr>
          <w:rFonts w:ascii="Times New Roman" w:hAnsi="Times New Roman" w:cs="Times New Roman"/>
          <w:color w:val="auto"/>
        </w:rPr>
        <w:t>6. Conclusion</w:t>
      </w:r>
    </w:p>
    <w:p w:rsidR="0073509E" w:rsidRPr="003E0D88" w:rsidRDefault="009241C3" w:rsidP="00623DAE">
      <w:pPr>
        <w:ind w:left="270"/>
        <w:jc w:val="both"/>
        <w:rPr>
          <w:rFonts w:ascii="Times New Roman" w:hAnsi="Times New Roman" w:cs="Times New Roman"/>
        </w:rPr>
      </w:pPr>
      <w:r w:rsidRPr="003E0D88">
        <w:rPr>
          <w:rFonts w:ascii="Times New Roman" w:hAnsi="Times New Roman" w:cs="Times New Roman"/>
        </w:rPr>
        <w:t xml:space="preserve">Through the Q learning algorithm, RL gives a structured, adaptive way to movie recommendations. Compared to static recommendation algorithms, we use user feedback as rewards to train a RL </w:t>
      </w:r>
      <w:r w:rsidR="005F5CE9" w:rsidRPr="003E0D88">
        <w:rPr>
          <w:rFonts w:ascii="Times New Roman" w:hAnsi="Times New Roman" w:cs="Times New Roman"/>
        </w:rPr>
        <w:t>model that</w:t>
      </w:r>
      <w:r w:rsidRPr="003E0D88">
        <w:rPr>
          <w:rFonts w:ascii="Times New Roman" w:hAnsi="Times New Roman" w:cs="Times New Roman"/>
        </w:rPr>
        <w:t xml:space="preserve"> learns a good recommendation strategy for each genre. This adaptability positions RL as an excellent solution for recommendations </w:t>
      </w:r>
      <w:r w:rsidR="005F5CE9" w:rsidRPr="003E0D88">
        <w:rPr>
          <w:rFonts w:ascii="Times New Roman" w:hAnsi="Times New Roman" w:cs="Times New Roman"/>
        </w:rPr>
        <w:t>which</w:t>
      </w:r>
      <w:r w:rsidRPr="003E0D88">
        <w:rPr>
          <w:rFonts w:ascii="Times New Roman" w:hAnsi="Times New Roman" w:cs="Times New Roman"/>
        </w:rPr>
        <w:t xml:space="preserve"> evolve over time with user interactions to become increasingly personalized and satisfying.</w:t>
      </w:r>
    </w:p>
    <w:sectPr w:rsidR="0073509E" w:rsidRPr="003E0D88"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72008C5"/>
    <w:multiLevelType w:val="hybridMultilevel"/>
    <w:tmpl w:val="568A6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1701B30"/>
    <w:multiLevelType w:val="hybridMultilevel"/>
    <w:tmpl w:val="86A6EE0C"/>
    <w:lvl w:ilvl="0" w:tplc="10090001">
      <w:start w:val="1"/>
      <w:numFmt w:val="bullet"/>
      <w:lvlText w:val=""/>
      <w:lvlJc w:val="left"/>
      <w:pPr>
        <w:ind w:left="720" w:hanging="360"/>
      </w:pPr>
      <w:rPr>
        <w:rFonts w:ascii="Symbol" w:hAnsi="Symbol" w:hint="default"/>
      </w:rPr>
    </w:lvl>
    <w:lvl w:ilvl="1" w:tplc="CF6C0006">
      <w:start w:val="2"/>
      <w:numFmt w:val="bullet"/>
      <w:lvlText w:val="-"/>
      <w:lvlJc w:val="left"/>
      <w:pPr>
        <w:ind w:left="1440" w:hanging="360"/>
      </w:pPr>
      <w:rPr>
        <w:rFonts w:ascii="Cambria" w:eastAsiaTheme="minorEastAsia" w:hAnsi="Cambria"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8034FF0"/>
    <w:multiLevelType w:val="hybridMultilevel"/>
    <w:tmpl w:val="05560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FE378EE"/>
    <w:multiLevelType w:val="hybridMultilevel"/>
    <w:tmpl w:val="2F309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43136A0"/>
    <w:multiLevelType w:val="hybridMultilevel"/>
    <w:tmpl w:val="AFE44288"/>
    <w:lvl w:ilvl="0" w:tplc="98E04724">
      <w:start w:val="4"/>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55A05D9"/>
    <w:multiLevelType w:val="hybridMultilevel"/>
    <w:tmpl w:val="31B663E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4E9E4B32"/>
    <w:multiLevelType w:val="hybridMultilevel"/>
    <w:tmpl w:val="160E9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F2B68AB"/>
    <w:multiLevelType w:val="hybridMultilevel"/>
    <w:tmpl w:val="5094C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0AB74D1"/>
    <w:multiLevelType w:val="hybridMultilevel"/>
    <w:tmpl w:val="84FE647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8">
    <w:nsid w:val="5F010086"/>
    <w:multiLevelType w:val="hybridMultilevel"/>
    <w:tmpl w:val="99E2ED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711408B"/>
    <w:multiLevelType w:val="hybridMultilevel"/>
    <w:tmpl w:val="60B2E7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787E41D6"/>
    <w:multiLevelType w:val="hybridMultilevel"/>
    <w:tmpl w:val="F71461F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8"/>
  </w:num>
  <w:num w:numId="12">
    <w:abstractNumId w:val="12"/>
  </w:num>
  <w:num w:numId="13">
    <w:abstractNumId w:val="14"/>
  </w:num>
  <w:num w:numId="14">
    <w:abstractNumId w:val="20"/>
  </w:num>
  <w:num w:numId="15">
    <w:abstractNumId w:val="19"/>
  </w:num>
  <w:num w:numId="16">
    <w:abstractNumId w:val="10"/>
  </w:num>
  <w:num w:numId="17">
    <w:abstractNumId w:val="9"/>
  </w:num>
  <w:num w:numId="18">
    <w:abstractNumId w:val="13"/>
  </w:num>
  <w:num w:numId="19">
    <w:abstractNumId w:val="16"/>
  </w:num>
  <w:num w:numId="20">
    <w:abstractNumId w:val="1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1B7F2A"/>
    <w:rsid w:val="001E6A9F"/>
    <w:rsid w:val="001F085C"/>
    <w:rsid w:val="002915ED"/>
    <w:rsid w:val="0029639D"/>
    <w:rsid w:val="002A376D"/>
    <w:rsid w:val="00326F90"/>
    <w:rsid w:val="003E0D88"/>
    <w:rsid w:val="005F5CE9"/>
    <w:rsid w:val="00604E50"/>
    <w:rsid w:val="00623DAE"/>
    <w:rsid w:val="006E13F7"/>
    <w:rsid w:val="0073509E"/>
    <w:rsid w:val="009241C3"/>
    <w:rsid w:val="00AA1D8D"/>
    <w:rsid w:val="00AF7783"/>
    <w:rsid w:val="00B47730"/>
    <w:rsid w:val="00CB0664"/>
    <w:rsid w:val="00CD2799"/>
    <w:rsid w:val="00E11A45"/>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5665D-C92F-4555-AC3D-1FB8639B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Nachiket</cp:lastModifiedBy>
  <cp:revision>8</cp:revision>
  <dcterms:created xsi:type="dcterms:W3CDTF">2024-10-30T21:25:00Z</dcterms:created>
  <dcterms:modified xsi:type="dcterms:W3CDTF">2024-10-30T21:53:00Z</dcterms:modified>
</cp:coreProperties>
</file>